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D5681" w14:textId="77777777" w:rsidR="00986740" w:rsidRPr="004770B2" w:rsidRDefault="00000000">
      <w:pPr>
        <w:pStyle w:val="Title"/>
        <w:rPr>
          <w:color w:val="000000" w:themeColor="text1"/>
        </w:rPr>
      </w:pPr>
      <w:r w:rsidRPr="004770B2">
        <w:rPr>
          <w:color w:val="000000" w:themeColor="text1"/>
        </w:rPr>
        <w:t>Recode Backend – Quick Setup Guide for Team</w:t>
      </w:r>
    </w:p>
    <w:p w14:paraId="7F8C50D3" w14:textId="77777777" w:rsidR="00986740" w:rsidRPr="004770B2" w:rsidRDefault="00000000">
      <w:pPr>
        <w:rPr>
          <w:color w:val="000000" w:themeColor="text1"/>
        </w:rPr>
      </w:pPr>
      <w:r w:rsidRPr="004770B2">
        <w:rPr>
          <w:color w:val="000000" w:themeColor="text1"/>
        </w:rPr>
        <w:t>This is only for getting the backend running locally. The code is already written. Follow the steps exactly.</w:t>
      </w:r>
    </w:p>
    <w:p w14:paraId="4505B72C" w14:textId="77777777" w:rsidR="00986740" w:rsidRPr="004770B2" w:rsidRDefault="00000000">
      <w:pPr>
        <w:pStyle w:val="Heading1"/>
        <w:rPr>
          <w:color w:val="000000" w:themeColor="text1"/>
        </w:rPr>
      </w:pPr>
      <w:r w:rsidRPr="004770B2">
        <w:rPr>
          <w:color w:val="000000" w:themeColor="text1"/>
        </w:rPr>
        <w:t>1. Clone the Repository</w:t>
      </w:r>
    </w:p>
    <w:p w14:paraId="0750EB07" w14:textId="77777777" w:rsidR="00986740" w:rsidRPr="004770B2" w:rsidRDefault="00000000">
      <w:pPr>
        <w:pStyle w:val="IntenseQuote"/>
        <w:rPr>
          <w:color w:val="000000" w:themeColor="text1"/>
        </w:rPr>
      </w:pPr>
      <w:r w:rsidRPr="004770B2">
        <w:rPr>
          <w:color w:val="000000" w:themeColor="text1"/>
        </w:rPr>
        <w:br/>
        <w:t>git clone https://github.com/nwu-recode/recode-backend.git</w:t>
      </w:r>
      <w:r w:rsidRPr="004770B2">
        <w:rPr>
          <w:color w:val="000000" w:themeColor="text1"/>
        </w:rPr>
        <w:br/>
        <w:t>cd recode-backend</w:t>
      </w:r>
      <w:r w:rsidRPr="004770B2">
        <w:rPr>
          <w:color w:val="000000" w:themeColor="text1"/>
        </w:rPr>
        <w:br/>
      </w:r>
    </w:p>
    <w:p w14:paraId="46552F6E" w14:textId="77777777" w:rsidR="00986740" w:rsidRPr="004770B2" w:rsidRDefault="00000000">
      <w:pPr>
        <w:pStyle w:val="Heading1"/>
        <w:rPr>
          <w:color w:val="000000" w:themeColor="text1"/>
        </w:rPr>
      </w:pPr>
      <w:r w:rsidRPr="004770B2">
        <w:rPr>
          <w:color w:val="000000" w:themeColor="text1"/>
        </w:rPr>
        <w:t>2. Install VS Code Extensions</w:t>
      </w:r>
    </w:p>
    <w:p w14:paraId="4D09582A" w14:textId="77777777" w:rsidR="00986740" w:rsidRPr="004770B2" w:rsidRDefault="00000000">
      <w:pPr>
        <w:rPr>
          <w:color w:val="000000" w:themeColor="text1"/>
        </w:rPr>
      </w:pPr>
      <w:r w:rsidRPr="004770B2">
        <w:rPr>
          <w:color w:val="000000" w:themeColor="text1"/>
        </w:rPr>
        <w:br/>
        <w:t>- Python</w:t>
      </w:r>
      <w:r w:rsidRPr="004770B2">
        <w:rPr>
          <w:color w:val="000000" w:themeColor="text1"/>
        </w:rPr>
        <w:br/>
        <w:t>- Pylance</w:t>
      </w:r>
      <w:r w:rsidRPr="004770B2">
        <w:rPr>
          <w:color w:val="000000" w:themeColor="text1"/>
        </w:rPr>
        <w:br/>
        <w:t>- dotenv</w:t>
      </w:r>
      <w:r w:rsidRPr="004770B2">
        <w:rPr>
          <w:color w:val="000000" w:themeColor="text1"/>
        </w:rPr>
        <w:br/>
        <w:t>- GitLens (optional)</w:t>
      </w:r>
      <w:r w:rsidRPr="004770B2">
        <w:rPr>
          <w:color w:val="000000" w:themeColor="text1"/>
        </w:rPr>
        <w:br/>
      </w:r>
    </w:p>
    <w:p w14:paraId="7A882EDA" w14:textId="77777777" w:rsidR="00986740" w:rsidRPr="004770B2" w:rsidRDefault="00000000">
      <w:pPr>
        <w:pStyle w:val="Heading1"/>
        <w:rPr>
          <w:color w:val="000000" w:themeColor="text1"/>
        </w:rPr>
      </w:pPr>
      <w:r w:rsidRPr="004770B2">
        <w:rPr>
          <w:color w:val="000000" w:themeColor="text1"/>
        </w:rPr>
        <w:t>3. Create Virtual Environment</w:t>
      </w:r>
    </w:p>
    <w:p w14:paraId="557A5B1A" w14:textId="77777777" w:rsidR="00986740" w:rsidRPr="004770B2" w:rsidRDefault="00000000">
      <w:pPr>
        <w:pStyle w:val="IntenseQuote"/>
        <w:rPr>
          <w:color w:val="000000" w:themeColor="text1"/>
        </w:rPr>
      </w:pPr>
      <w:r w:rsidRPr="004770B2">
        <w:rPr>
          <w:color w:val="000000" w:themeColor="text1"/>
        </w:rPr>
        <w:t>python -m venv .venv</w:t>
      </w:r>
    </w:p>
    <w:p w14:paraId="5205E2AA" w14:textId="77777777" w:rsidR="00986740" w:rsidRPr="004770B2" w:rsidRDefault="00000000">
      <w:pPr>
        <w:pStyle w:val="IntenseQuote"/>
        <w:rPr>
          <w:color w:val="000000" w:themeColor="text1"/>
        </w:rPr>
      </w:pPr>
      <w:r w:rsidRPr="004770B2">
        <w:rPr>
          <w:color w:val="000000" w:themeColor="text1"/>
        </w:rPr>
        <w:br/>
        <w:t>Activate it:</w:t>
      </w:r>
      <w:r w:rsidRPr="004770B2">
        <w:rPr>
          <w:color w:val="000000" w:themeColor="text1"/>
        </w:rPr>
        <w:br/>
        <w:t>.venv\Scripts\activate  # Windows</w:t>
      </w:r>
      <w:r w:rsidRPr="004770B2">
        <w:rPr>
          <w:color w:val="000000" w:themeColor="text1"/>
        </w:rPr>
        <w:br/>
        <w:t>source .venv/bin/activate  # Mac/Linux</w:t>
      </w:r>
      <w:r w:rsidRPr="004770B2">
        <w:rPr>
          <w:color w:val="000000" w:themeColor="text1"/>
        </w:rPr>
        <w:br/>
      </w:r>
    </w:p>
    <w:p w14:paraId="46D57504" w14:textId="77777777" w:rsidR="00986740" w:rsidRPr="004770B2" w:rsidRDefault="00000000">
      <w:pPr>
        <w:pStyle w:val="Heading1"/>
        <w:rPr>
          <w:color w:val="000000" w:themeColor="text1"/>
        </w:rPr>
      </w:pPr>
      <w:r w:rsidRPr="004770B2">
        <w:rPr>
          <w:color w:val="000000" w:themeColor="text1"/>
        </w:rPr>
        <w:t>4. Install Requirements</w:t>
      </w:r>
    </w:p>
    <w:p w14:paraId="05F6EB74" w14:textId="77777777" w:rsidR="00986740" w:rsidRPr="004770B2" w:rsidRDefault="00000000">
      <w:pPr>
        <w:pStyle w:val="IntenseQuote"/>
        <w:rPr>
          <w:color w:val="000000" w:themeColor="text1"/>
        </w:rPr>
      </w:pPr>
      <w:r w:rsidRPr="004770B2">
        <w:rPr>
          <w:color w:val="000000" w:themeColor="text1"/>
        </w:rPr>
        <w:t>pip install -r requirements.txt</w:t>
      </w:r>
    </w:p>
    <w:p w14:paraId="6CB3822D" w14:textId="77777777" w:rsidR="00986740" w:rsidRPr="004770B2" w:rsidRDefault="00000000">
      <w:pPr>
        <w:pStyle w:val="Heading1"/>
        <w:rPr>
          <w:color w:val="000000" w:themeColor="text1"/>
        </w:rPr>
      </w:pPr>
      <w:r w:rsidRPr="004770B2">
        <w:rPr>
          <w:color w:val="000000" w:themeColor="text1"/>
        </w:rPr>
        <w:lastRenderedPageBreak/>
        <w:t>5. Environment Variables</w:t>
      </w:r>
    </w:p>
    <w:p w14:paraId="3D95EBAA" w14:textId="2F621484" w:rsidR="00986740" w:rsidRPr="004770B2" w:rsidRDefault="00000000">
      <w:pPr>
        <w:rPr>
          <w:color w:val="000000" w:themeColor="text1"/>
        </w:rPr>
      </w:pPr>
      <w:r w:rsidRPr="004770B2">
        <w:rPr>
          <w:color w:val="000000" w:themeColor="text1"/>
        </w:rPr>
        <w:br/>
        <w:t>1. Copy `.env.template` →</w:t>
      </w:r>
      <w:r w:rsidR="004770B2">
        <w:rPr>
          <w:color w:val="000000" w:themeColor="text1"/>
        </w:rPr>
        <w:t xml:space="preserve"> rename it to</w:t>
      </w:r>
      <w:r w:rsidRPr="004770B2">
        <w:rPr>
          <w:color w:val="000000" w:themeColor="text1"/>
        </w:rPr>
        <w:t xml:space="preserve"> `.env`</w:t>
      </w:r>
      <w:r w:rsidRPr="004770B2">
        <w:rPr>
          <w:color w:val="000000" w:themeColor="text1"/>
        </w:rPr>
        <w:br/>
        <w:t>2. Ask Brandon for real `SUPABASE_URL` and `SUPABASE_KEY`</w:t>
      </w:r>
      <w:r w:rsidRPr="004770B2">
        <w:rPr>
          <w:color w:val="000000" w:themeColor="text1"/>
        </w:rPr>
        <w:br/>
        <w:t>3. Paste them into `.env`</w:t>
      </w:r>
      <w:r w:rsidRPr="004770B2">
        <w:rPr>
          <w:color w:val="000000" w:themeColor="text1"/>
        </w:rPr>
        <w:br/>
      </w:r>
    </w:p>
    <w:p w14:paraId="3B7EA137" w14:textId="77777777" w:rsidR="00986740" w:rsidRPr="004770B2" w:rsidRDefault="00000000">
      <w:pPr>
        <w:pStyle w:val="Heading1"/>
        <w:rPr>
          <w:color w:val="000000" w:themeColor="text1"/>
        </w:rPr>
      </w:pPr>
      <w:r w:rsidRPr="004770B2">
        <w:rPr>
          <w:color w:val="000000" w:themeColor="text1"/>
        </w:rPr>
        <w:t>6. Run the Server</w:t>
      </w:r>
    </w:p>
    <w:p w14:paraId="03FB8743" w14:textId="77777777" w:rsidR="00986740" w:rsidRPr="004770B2" w:rsidRDefault="00000000">
      <w:pPr>
        <w:pStyle w:val="IntenseQuote"/>
        <w:rPr>
          <w:color w:val="000000" w:themeColor="text1"/>
        </w:rPr>
      </w:pPr>
      <w:r w:rsidRPr="004770B2">
        <w:rPr>
          <w:color w:val="000000" w:themeColor="text1"/>
        </w:rPr>
        <w:t>uvicorn main:app --reload</w:t>
      </w:r>
    </w:p>
    <w:p w14:paraId="6380C55E" w14:textId="77777777" w:rsidR="00986740" w:rsidRPr="004770B2" w:rsidRDefault="00000000">
      <w:pPr>
        <w:rPr>
          <w:color w:val="000000" w:themeColor="text1"/>
        </w:rPr>
      </w:pPr>
      <w:r w:rsidRPr="004770B2">
        <w:rPr>
          <w:color w:val="000000" w:themeColor="text1"/>
        </w:rPr>
        <w:t>Visit:</w:t>
      </w:r>
    </w:p>
    <w:p w14:paraId="5E20918C" w14:textId="77777777" w:rsidR="00986740" w:rsidRPr="004770B2" w:rsidRDefault="00000000">
      <w:pPr>
        <w:pStyle w:val="IntenseQuote"/>
        <w:rPr>
          <w:color w:val="000000" w:themeColor="text1"/>
        </w:rPr>
      </w:pPr>
      <w:r w:rsidRPr="004770B2">
        <w:rPr>
          <w:color w:val="000000" w:themeColor="text1"/>
        </w:rPr>
        <w:t>http://127.0.0.1:8000/docs</w:t>
      </w:r>
    </w:p>
    <w:p w14:paraId="227C7F01" w14:textId="77777777" w:rsidR="00986740" w:rsidRPr="004770B2" w:rsidRDefault="00000000">
      <w:pPr>
        <w:rPr>
          <w:color w:val="000000" w:themeColor="text1"/>
        </w:rPr>
      </w:pPr>
      <w:r w:rsidRPr="004770B2">
        <w:rPr>
          <w:color w:val="000000" w:themeColor="text1"/>
        </w:rPr>
        <w:t>✅ That’s it. You’re live.</w:t>
      </w:r>
      <w:r w:rsidRPr="004770B2">
        <w:rPr>
          <w:color w:val="000000" w:themeColor="text1"/>
        </w:rPr>
        <w:br/>
      </w:r>
      <w:r w:rsidRPr="004770B2">
        <w:rPr>
          <w:color w:val="000000" w:themeColor="text1"/>
        </w:rPr>
        <w:br/>
        <w:t>If errors pop up, check your `.env`, virtual environment, and package installs.</w:t>
      </w:r>
      <w:r w:rsidRPr="004770B2">
        <w:rPr>
          <w:color w:val="000000" w:themeColor="text1"/>
        </w:rPr>
        <w:br/>
        <w:t>Ask Brandon or Lene if stuck.</w:t>
      </w:r>
    </w:p>
    <w:sectPr w:rsidR="00986740" w:rsidRPr="004770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2119803">
    <w:abstractNumId w:val="8"/>
  </w:num>
  <w:num w:numId="2" w16cid:durableId="1030447042">
    <w:abstractNumId w:val="6"/>
  </w:num>
  <w:num w:numId="3" w16cid:durableId="1885940507">
    <w:abstractNumId w:val="5"/>
  </w:num>
  <w:num w:numId="4" w16cid:durableId="1616280984">
    <w:abstractNumId w:val="4"/>
  </w:num>
  <w:num w:numId="5" w16cid:durableId="1580098877">
    <w:abstractNumId w:val="7"/>
  </w:num>
  <w:num w:numId="6" w16cid:durableId="1836914390">
    <w:abstractNumId w:val="3"/>
  </w:num>
  <w:num w:numId="7" w16cid:durableId="830101798">
    <w:abstractNumId w:val="2"/>
  </w:num>
  <w:num w:numId="8" w16cid:durableId="891498295">
    <w:abstractNumId w:val="1"/>
  </w:num>
  <w:num w:numId="9" w16cid:durableId="1909916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770B2"/>
    <w:rsid w:val="00986740"/>
    <w:rsid w:val="009F3E27"/>
    <w:rsid w:val="00AA1D8D"/>
    <w:rsid w:val="00B47730"/>
    <w:rsid w:val="00C81B8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6AED8D"/>
  <w14:defaultImageDpi w14:val="300"/>
  <w15:docId w15:val="{191D3521-C011-4E9C-90E6-AF0B3709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Brandon Van Vuuren</cp:lastModifiedBy>
  <cp:revision>2</cp:revision>
  <dcterms:created xsi:type="dcterms:W3CDTF">2025-08-05T17:57:00Z</dcterms:created>
  <dcterms:modified xsi:type="dcterms:W3CDTF">2025-08-05T17:57:00Z</dcterms:modified>
  <cp:category/>
</cp:coreProperties>
</file>